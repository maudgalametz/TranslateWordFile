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B76" w:rsidRPr="00176B76" w:rsidRDefault="002810B8" w:rsidP="00176B76">
      <w:pPr>
        <w:jc w:val="center"/>
        <w:rPr>
          <w:b/>
          <w:sz w:val="36"/>
          <w:szCs w:val="36"/>
        </w:rPr>
      </w:pPr>
      <w:proofErr w:type="spellStart"/>
      <w:r w:rsidRPr="00176B76">
        <w:rPr>
          <w:b/>
          <w:sz w:val="36"/>
          <w:szCs w:val="36"/>
        </w:rPr>
        <w:t>Ceci</w:t>
      </w:r>
      <w:proofErr w:type="spellEnd"/>
      <w:r w:rsidRPr="00176B76">
        <w:rPr>
          <w:b/>
          <w:sz w:val="36"/>
          <w:szCs w:val="36"/>
        </w:rPr>
        <w:t xml:space="preserve"> </w:t>
      </w:r>
      <w:proofErr w:type="spellStart"/>
      <w:proofErr w:type="gramStart"/>
      <w:r w:rsidRPr="00176B76">
        <w:rPr>
          <w:b/>
          <w:sz w:val="36"/>
          <w:szCs w:val="36"/>
        </w:rPr>
        <w:t>est</w:t>
      </w:r>
      <w:proofErr w:type="spellEnd"/>
      <w:proofErr w:type="gramEnd"/>
      <w:r w:rsidRPr="00176B76">
        <w:rPr>
          <w:b/>
          <w:sz w:val="36"/>
          <w:szCs w:val="36"/>
        </w:rPr>
        <w:t xml:space="preserve"> un </w:t>
      </w:r>
      <w:proofErr w:type="spellStart"/>
      <w:r w:rsidRPr="00176B76">
        <w:rPr>
          <w:b/>
          <w:sz w:val="36"/>
          <w:szCs w:val="36"/>
        </w:rPr>
        <w:t>fichier</w:t>
      </w:r>
      <w:proofErr w:type="spellEnd"/>
      <w:r w:rsidRPr="00176B76">
        <w:rPr>
          <w:b/>
          <w:sz w:val="36"/>
          <w:szCs w:val="36"/>
        </w:rPr>
        <w:t xml:space="preserve"> </w:t>
      </w:r>
      <w:proofErr w:type="spellStart"/>
      <w:r w:rsidRPr="00176B76">
        <w:rPr>
          <w:b/>
          <w:sz w:val="36"/>
          <w:szCs w:val="36"/>
        </w:rPr>
        <w:t>d’exemple</w:t>
      </w:r>
      <w:proofErr w:type="spellEnd"/>
      <w:r w:rsidRPr="00176B76">
        <w:rPr>
          <w:b/>
          <w:sz w:val="36"/>
          <w:szCs w:val="36"/>
        </w:rPr>
        <w:t>.</w:t>
      </w:r>
    </w:p>
    <w:p w:rsidR="00176B76" w:rsidRDefault="00176B76"/>
    <w:p w:rsidR="00176B76" w:rsidRPr="00176B76" w:rsidRDefault="00176B76">
      <w:pPr>
        <w:rPr>
          <w:i/>
          <w:color w:val="FF0000"/>
        </w:rPr>
      </w:pPr>
      <w:r w:rsidRPr="00176B76">
        <w:rPr>
          <w:i/>
          <w:color w:val="FF0000"/>
        </w:rPr>
        <w:t>I – Petit test</w:t>
      </w:r>
    </w:p>
    <w:p w:rsidR="009B4503" w:rsidRDefault="002810B8">
      <w:r>
        <w:t xml:space="preserve">Je </w:t>
      </w:r>
      <w:proofErr w:type="spellStart"/>
      <w:r>
        <w:t>vais</w:t>
      </w:r>
      <w:proofErr w:type="spellEnd"/>
      <w:r>
        <w:t xml:space="preserve"> faire des </w:t>
      </w:r>
      <w:proofErr w:type="spellStart"/>
      <w:r>
        <w:t>essais</w:t>
      </w:r>
      <w:bookmarkStart w:id="0" w:name="_GoBack"/>
      <w:bookmarkEnd w:id="0"/>
      <w:proofErr w:type="spellEnd"/>
      <w:r>
        <w:t>.</w:t>
      </w:r>
    </w:p>
    <w:sectPr w:rsidR="009B45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6B76"/>
    <w:rsid w:val="002810B8"/>
    <w:rsid w:val="0029639D"/>
    <w:rsid w:val="00326F90"/>
    <w:rsid w:val="009B45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4CB103"/>
  <w14:defaultImageDpi w14:val="300"/>
  <w15:docId w15:val="{940FBCBA-D144-4EAE-B8A9-9CAF02B7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56D865-AF77-4651-9118-09BC9B614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GALAMETZ, Maud (DREES/OSAM/BPS/EXTERNES)</cp:lastModifiedBy>
  <cp:revision>3</cp:revision>
  <dcterms:created xsi:type="dcterms:W3CDTF">2013-12-23T23:15:00Z</dcterms:created>
  <dcterms:modified xsi:type="dcterms:W3CDTF">2022-04-19T16:01:00Z</dcterms:modified>
  <cp:category/>
</cp:coreProperties>
</file>